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7BC7" w:rsidRDefault="00000000">
      <w:pPr>
        <w:pStyle w:val="Heading1"/>
      </w:pPr>
      <w:r>
        <w:t>Project Report: Volunteer Management System (Volunty)</w:t>
      </w:r>
    </w:p>
    <w:p w:rsidR="00097BC7" w:rsidRDefault="00000000">
      <w:pPr>
        <w:pStyle w:val="Heading2"/>
      </w:pPr>
      <w:r>
        <w:t>Problem Statement</w:t>
      </w:r>
    </w:p>
    <w:p w:rsidR="00097BC7" w:rsidRDefault="00000000">
      <w:r>
        <w:t>Campus events often require volunteer support, yet organizing and managing volunteers manually is inefficient, error-prone, and time-consuming. Many institutions lack a centralized platform that allows event organizers to easily connect with willing student volunteers, track participation, and manage event logistics in one place.</w:t>
      </w:r>
    </w:p>
    <w:p w:rsidR="00097BC7" w:rsidRDefault="00000000">
      <w:pPr>
        <w:pStyle w:val="Heading2"/>
      </w:pPr>
      <w:r>
        <w:t>Project Objectives</w:t>
      </w:r>
    </w:p>
    <w:p w:rsidR="00097BC7" w:rsidRDefault="00000000">
      <w:r>
        <w:t>- Develop a centralized web-based platform for organizers and volunteers.</w:t>
      </w:r>
      <w:r>
        <w:br/>
        <w:t>- Allow event creation, editing, deletion, and poster uploading by organizers.</w:t>
      </w:r>
      <w:r>
        <w:br/>
        <w:t>- Enable volunteers to sign up, complete a profile, and register for events.</w:t>
      </w:r>
      <w:r>
        <w:br/>
        <w:t>- Provide multiple sign-in methods (Google, Facebook, Phone).</w:t>
      </w:r>
      <w:r>
        <w:br/>
        <w:t>- Ensure responsive and user-friendly UI for both organizers and volunteers.</w:t>
      </w:r>
      <w:r>
        <w:br/>
        <w:t>- Enable theme switching (light/dark) for accessibility and user preference.</w:t>
      </w:r>
    </w:p>
    <w:p w:rsidR="00097BC7" w:rsidRDefault="00000000">
      <w:pPr>
        <w:pStyle w:val="Heading2"/>
      </w:pPr>
      <w:r>
        <w:t>Frontend</w:t>
      </w:r>
    </w:p>
    <w:p w:rsidR="00097BC7" w:rsidRDefault="00000000">
      <w:r>
        <w:t>Technologies Used:</w:t>
      </w:r>
      <w:r>
        <w:br/>
        <w:t>- HTML5 &amp; CSS3: Structure and styling</w:t>
      </w:r>
      <w:r>
        <w:br/>
        <w:t>- JavaScript: Client-side logic and dynamic interactions</w:t>
      </w:r>
      <w:r>
        <w:br/>
        <w:t>- Responsive Design: Ensures usability across devices</w:t>
      </w:r>
      <w:r>
        <w:br/>
        <w:t>- Theme Toggle: Implemented via JS &amp; CSS (dark/light mode toggle with icons)</w:t>
      </w:r>
      <w:r>
        <w:br/>
      </w:r>
      <w:r>
        <w:br/>
        <w:t>Features Implemented:</w:t>
      </w:r>
      <w:r>
        <w:br/>
        <w:t>- Modal-based login with role selection (Organizer/Participant).</w:t>
      </w:r>
      <w:r>
        <w:br/>
        <w:t>- Form-based volunteer registration with fields like Name, Age, Course, etc.</w:t>
      </w:r>
      <w:r>
        <w:br/>
        <w:t>- Role-specific dashboards:</w:t>
      </w:r>
      <w:r>
        <w:br/>
        <w:t xml:space="preserve">  - Organizer Dashboard: Create/post events, upload posters, delete events.</w:t>
      </w:r>
      <w:r>
        <w:br/>
        <w:t xml:space="preserve">  - Volunteer Dashboard: View upcoming events, sign up, and see status.</w:t>
      </w:r>
    </w:p>
    <w:p w:rsidR="00A87967" w:rsidRDefault="00A87967" w:rsidP="00A87967">
      <w:pPr>
        <w:jc w:val="center"/>
      </w:pPr>
      <w:r>
        <w:rPr>
          <w:noProof/>
        </w:rPr>
        <w:drawing>
          <wp:inline distT="0" distB="0" distL="0" distR="0" wp14:anchorId="6C18A89B" wp14:editId="09094656">
            <wp:extent cx="3422650" cy="1934673"/>
            <wp:effectExtent l="0" t="0" r="6350" b="8890"/>
            <wp:docPr id="18950766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96" cy="193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67" w:rsidRDefault="00A87967" w:rsidP="00A87967">
      <w:pPr>
        <w:jc w:val="center"/>
      </w:pPr>
      <w:r>
        <w:rPr>
          <w:noProof/>
        </w:rPr>
        <w:lastRenderedPageBreak/>
        <w:drawing>
          <wp:inline distT="0" distB="0" distL="0" distR="0" wp14:anchorId="6236614E" wp14:editId="5B3FD8A2">
            <wp:extent cx="3327400" cy="1846917"/>
            <wp:effectExtent l="0" t="0" r="6350" b="1270"/>
            <wp:docPr id="759964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89" cy="185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7" w:rsidRDefault="00000000">
      <w:pPr>
        <w:pStyle w:val="Heading2"/>
      </w:pPr>
      <w:r>
        <w:t>Backend</w:t>
      </w:r>
    </w:p>
    <w:p w:rsidR="00097BC7" w:rsidRDefault="00000000">
      <w:r>
        <w:t>Note: The provided implementation appears frontend-focused, but here's the scalable plan for full backend integration.</w:t>
      </w:r>
      <w:r>
        <w:br/>
      </w:r>
      <w:r>
        <w:br/>
        <w:t>Planned Technologies:</w:t>
      </w:r>
      <w:r>
        <w:br/>
        <w:t>- Node.js with Express.js or Python Flask: REST API services</w:t>
      </w:r>
      <w:r>
        <w:br/>
        <w:t>- Authentication: Firebase Auth, OAuth2.0 (Google/Facebook), Twilio (for OTP)</w:t>
      </w:r>
      <w:r>
        <w:br/>
        <w:t>- Form Data Handling: Server receives, validates, and stores user input.</w:t>
      </w:r>
    </w:p>
    <w:p w:rsidR="00A87967" w:rsidRDefault="00A87967" w:rsidP="00A87967">
      <w:pPr>
        <w:pStyle w:val="Heading2"/>
        <w:jc w:val="center"/>
      </w:pPr>
      <w:r>
        <w:rPr>
          <w:noProof/>
        </w:rPr>
        <w:drawing>
          <wp:inline distT="0" distB="0" distL="0" distR="0" wp14:anchorId="5D31D155" wp14:editId="5B38971F">
            <wp:extent cx="3533775" cy="2313305"/>
            <wp:effectExtent l="0" t="0" r="9525" b="0"/>
            <wp:docPr id="15596750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37" cy="23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C7" w:rsidRDefault="00000000">
      <w:pPr>
        <w:pStyle w:val="Heading2"/>
      </w:pPr>
      <w:r>
        <w:t>Database Design</w:t>
      </w:r>
    </w:p>
    <w:p w:rsidR="00097BC7" w:rsidRDefault="00000000">
      <w:r>
        <w:t>Tools: Firebase Firestore / MongoDB / MySQL (based on tech stack)</w:t>
      </w:r>
      <w:r>
        <w:br/>
      </w:r>
      <w:r>
        <w:br/>
        <w:t>Tables / Collections:</w:t>
      </w:r>
      <w:r>
        <w:br/>
        <w:t>- Users: Stores user profiles including role, personal data, and login method.</w:t>
      </w:r>
      <w:r>
        <w:br/>
        <w:t>- Events: Stores event name, description, date, time, poster image URL, createdBy.</w:t>
      </w:r>
      <w:r>
        <w:br/>
        <w:t>- Volunteers: Tracks event sign-ups per user with timestamp and status.</w:t>
      </w:r>
      <w:r>
        <w:br/>
      </w:r>
      <w:r>
        <w:br/>
        <w:t>Key Queries:</w:t>
      </w:r>
      <w:r>
        <w:br/>
        <w:t>- Fetch events by organizer.</w:t>
      </w:r>
      <w:r>
        <w:br/>
      </w:r>
      <w:r>
        <w:lastRenderedPageBreak/>
        <w:t>- Fetch available events by date or popularity.</w:t>
      </w:r>
      <w:r>
        <w:br/>
        <w:t>- Join volunteers with events to track participation.</w:t>
      </w:r>
    </w:p>
    <w:p w:rsidR="00097BC7" w:rsidRDefault="00000000">
      <w:pPr>
        <w:pStyle w:val="Heading2"/>
      </w:pPr>
      <w:r>
        <w:t>Algorithms / Logic Implemented</w:t>
      </w:r>
    </w:p>
    <w:p w:rsidR="00097BC7" w:rsidRDefault="00000000">
      <w:r>
        <w:t>- Dynamic Form Rendering: Based on login method selected.</w:t>
      </w:r>
      <w:r>
        <w:br/>
        <w:t>- Conditional Role Routing: Determines interface based on Organizer/Volunteer.</w:t>
      </w:r>
      <w:r>
        <w:br/>
        <w:t>- Event Deletion Logic: Event DOM element is removed on button click.</w:t>
      </w:r>
      <w:r>
        <w:br/>
        <w:t>- Poster Upload Handling: Reads image using FileReader() and displays preview.</w:t>
      </w:r>
      <w:r>
        <w:br/>
        <w:t>- Dark Mode Toggle: Uses a JS toggle to switch CSS variables/theme classes.</w:t>
      </w:r>
      <w:r>
        <w:br/>
        <w:t>- Validation Logic: Ensures form fields are filled before event creation/sign-in.</w:t>
      </w:r>
    </w:p>
    <w:p w:rsidR="00097BC7" w:rsidRDefault="00000000">
      <w:pPr>
        <w:pStyle w:val="Heading2"/>
      </w:pPr>
      <w:r>
        <w:t>Security (Planned)</w:t>
      </w:r>
    </w:p>
    <w:p w:rsidR="00097BC7" w:rsidRDefault="00000000">
      <w:r>
        <w:t>- Role-based access control for organizers and volunteers.</w:t>
      </w:r>
      <w:r>
        <w:br/>
        <w:t>- Input validation and sanitization to avoid XSS or data corruption.</w:t>
      </w:r>
      <w:r>
        <w:br/>
        <w:t>- User authentication and session handling using Firebase/Auth0.</w:t>
      </w:r>
    </w:p>
    <w:p w:rsidR="00097BC7" w:rsidRDefault="00000000">
      <w:pPr>
        <w:pStyle w:val="Heading2"/>
      </w:pPr>
      <w:r>
        <w:t>Future Goals</w:t>
      </w:r>
    </w:p>
    <w:p w:rsidR="00097BC7" w:rsidRDefault="00000000">
      <w:r>
        <w:t>- Backend Integration: Full support for login, session tracking, and database storage.</w:t>
      </w:r>
      <w:r>
        <w:br/>
        <w:t>- Event Analytics: Dashboard for organizers to view volunteer count, feedback.</w:t>
      </w:r>
      <w:r>
        <w:br/>
        <w:t>- Volunteer Badging System: Recognition for top contributors.</w:t>
      </w:r>
      <w:r>
        <w:br/>
        <w:t>- Email/Push Notifications: Event reminders, confirmations, and updates.</w:t>
      </w:r>
      <w:r>
        <w:br/>
        <w:t>- Admin Panel: Oversee platform activity, moderate content, and manage users.</w:t>
      </w:r>
      <w:r>
        <w:br/>
        <w:t>- Mobile App Version: React Native-based version for mobile accessibility.</w:t>
      </w:r>
    </w:p>
    <w:p w:rsidR="00097BC7" w:rsidRDefault="00000000">
      <w:pPr>
        <w:pStyle w:val="Heading2"/>
      </w:pPr>
      <w:r>
        <w:t>Conclusion</w:t>
      </w:r>
    </w:p>
    <w:p w:rsidR="00097BC7" w:rsidRDefault="00000000">
      <w:r>
        <w:t>The Volunteer Management System serves as a modern, scalable solution for bridging the gap between event organizers and volunteers on campus. It simplifies communication, improves event planning efficiency, and creates a transparent system for participation tracking. With further development and integration, this platform can serve as a full-fledged event-volunteer ecosystem for educational institutions.</w:t>
      </w:r>
    </w:p>
    <w:sectPr w:rsidR="00097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77762">
    <w:abstractNumId w:val="8"/>
  </w:num>
  <w:num w:numId="2" w16cid:durableId="359748852">
    <w:abstractNumId w:val="6"/>
  </w:num>
  <w:num w:numId="3" w16cid:durableId="2018193142">
    <w:abstractNumId w:val="5"/>
  </w:num>
  <w:num w:numId="4" w16cid:durableId="1093548996">
    <w:abstractNumId w:val="4"/>
  </w:num>
  <w:num w:numId="5" w16cid:durableId="910189468">
    <w:abstractNumId w:val="7"/>
  </w:num>
  <w:num w:numId="6" w16cid:durableId="852182414">
    <w:abstractNumId w:val="3"/>
  </w:num>
  <w:num w:numId="7" w16cid:durableId="1845634159">
    <w:abstractNumId w:val="2"/>
  </w:num>
  <w:num w:numId="8" w16cid:durableId="223836416">
    <w:abstractNumId w:val="1"/>
  </w:num>
  <w:num w:numId="9" w16cid:durableId="63360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BC7"/>
    <w:rsid w:val="0015074B"/>
    <w:rsid w:val="0029639D"/>
    <w:rsid w:val="00326F90"/>
    <w:rsid w:val="00A87967"/>
    <w:rsid w:val="00AA1D8D"/>
    <w:rsid w:val="00B47730"/>
    <w:rsid w:val="00CB0664"/>
    <w:rsid w:val="00D40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7582C"/>
  <w14:defaultImageDpi w14:val="300"/>
  <w15:docId w15:val="{36B29D1A-36F4-4880-98E6-4878DE2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ARPITA ROY KRMU2433589</cp:lastModifiedBy>
  <cp:revision>2</cp:revision>
  <dcterms:created xsi:type="dcterms:W3CDTF">2025-05-07T14:41:00Z</dcterms:created>
  <dcterms:modified xsi:type="dcterms:W3CDTF">2025-05-07T14:41:00Z</dcterms:modified>
  <cp:category/>
</cp:coreProperties>
</file>